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Part of Speech (POS) Tagging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rPr>
                <w:b/>
              </w:rPr>
              <w:t>Word Id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rPr>
                <w:b/>
              </w:rPr>
              <w:t>Word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rPr>
                <w:b/>
              </w:rPr>
              <w:t>True Label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rPr>
                <w:b/>
              </w:rPr>
              <w:t>Predicted Label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rPr>
                <w:b/>
              </w:rPr>
              <w:t>Match?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Ang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DET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DET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✓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hukbo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NN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NN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✓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sang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CONJ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CONJ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✓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Israel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NN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NN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✓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ginatawag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VB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VB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✓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ang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DET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DET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✓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bag-o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ADJ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ADJ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✓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grupo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NN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NUM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✗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sang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CONJ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CONJ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✓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mga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DET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NN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✗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barko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NN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CONJ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✗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nga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CONJ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DET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✗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"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PUNCT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NN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✗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iloy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NN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CONJ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✗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sang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CONJ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PUNCT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✗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tanan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ADJ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NN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✗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nga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CONJ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CONJ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✓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mga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DET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PRNN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✗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plotilya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NN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CONJ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✗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.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PUNCT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DET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✗</w:t>
            </w:r>
          </w:p>
        </w:tc>
      </w:tr>
      <w:tr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"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PUNCT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NN</w:t>
            </w:r>
          </w:p>
        </w:tc>
        <w:tc>
          <w:tcPr>
            <w:tcW w:type="dxa" w:w="216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✗</w:t>
            </w:r>
          </w:p>
        </w:tc>
      </w:tr>
    </w:tbl>
    <w:p/>
    <w:p>
      <w:r>
        <w:t xml:space="preserve">Full sentence: </w:t>
      </w:r>
      <w:r>
        <w:rPr>
          <w:i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