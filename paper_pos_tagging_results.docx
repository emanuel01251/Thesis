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011349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pPr>
              <w:jc w:val="center"/>
              <w:rPr>
                <w:b/>
              </w:rPr>
            </w:pPr>
            <w:r>
              <w:rPr>
                <w:b/>
              </w:rPr>
              <w:t>BERT SSP</w:t>
            </w:r>
            <w:r w:rsidR="007D1DD4">
              <w:rPr>
                <w:b/>
              </w:rPr>
              <w:t xml:space="preserve"> #1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Pr="00FC6753" w:rsidRDefault="00011349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lang w:val="en-PH"/>
              </w:rPr>
              <w:t xml:space="preserve">Ang MV Genius, </w:t>
            </w:r>
            <w:proofErr w:type="spellStart"/>
            <w:r w:rsidRPr="00FC6753">
              <w:rPr>
                <w:bCs/>
                <w:lang w:val="en-PH"/>
              </w:rPr>
              <w:t>nga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nagaguwa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sa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lugar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Setyembre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pareho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adlaw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ang MV Faina.</w:t>
            </w:r>
          </w:p>
          <w:p w:rsidR="00011349" w:rsidRPr="00FC6753" w:rsidRDefault="00011349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 xml:space="preserve">(Ang MV Genius,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umalis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lugar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ay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nakunan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noong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Setyembre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parehong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araw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ng MV Faina.)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3E4E14">
            <w:r>
              <w:rPr>
                <w:b/>
              </w:rPr>
              <w:t>Match?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Genius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nagaguwa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lugar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Setyembre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pareho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adlaw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01134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A83818" w:rsidP="00011349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Default="00011349" w:rsidP="00011349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F55B9D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✓</w:t>
            </w:r>
          </w:p>
        </w:tc>
      </w:tr>
      <w:tr w:rsidR="00F55B9D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✓</w:t>
            </w:r>
          </w:p>
        </w:tc>
      </w:tr>
      <w:tr w:rsidR="00F55B9D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Faina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✓</w:t>
            </w:r>
          </w:p>
        </w:tc>
      </w:tr>
      <w:tr w:rsidR="00F55B9D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55B9D" w:rsidRDefault="00F55B9D" w:rsidP="00F55B9D">
            <w:r>
              <w:t>✓</w:t>
            </w:r>
          </w:p>
        </w:tc>
      </w:tr>
    </w:tbl>
    <w:p w:rsidR="00FC6753" w:rsidRDefault="00FC6753"/>
    <w:p w:rsidR="00096B45" w:rsidRDefault="00096B4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FC6753" w:rsidTr="00175A9B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6753" w:rsidRDefault="007D1DD4" w:rsidP="00FC6753">
            <w:pPr>
              <w:jc w:val="center"/>
              <w:rPr>
                <w:b/>
              </w:rPr>
            </w:pPr>
            <w:r>
              <w:rPr>
                <w:b/>
              </w:rPr>
              <w:t>BERT SSP #</w:t>
            </w:r>
            <w:r>
              <w:rPr>
                <w:b/>
              </w:rPr>
              <w:t>2</w:t>
            </w:r>
          </w:p>
        </w:tc>
      </w:tr>
      <w:tr w:rsidR="00FC6753" w:rsidTr="001315B0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6753" w:rsidRDefault="00FC6753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349" w:rsidRPr="00FC6753" w:rsidRDefault="00011349" w:rsidP="00011349">
            <w:pPr>
              <w:jc w:val="center"/>
              <w:rPr>
                <w:bCs/>
                <w:lang w:val="en-PH"/>
              </w:rPr>
            </w:pPr>
            <w:r w:rsidRPr="00011349">
              <w:rPr>
                <w:bCs/>
                <w:lang w:val="en-PH"/>
              </w:rPr>
              <w:t xml:space="preserve">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Greens sang </w:t>
            </w:r>
            <w:proofErr w:type="spellStart"/>
            <w:r w:rsidRPr="00011349">
              <w:rPr>
                <w:bCs/>
                <w:lang w:val="en-PH"/>
              </w:rPr>
              <w:t>nagliligad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nagsugid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delikado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lamang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ido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butangan</w:t>
            </w:r>
            <w:proofErr w:type="spellEnd"/>
            <w:r w:rsidRPr="00011349">
              <w:rPr>
                <w:bCs/>
                <w:lang w:val="en-PH"/>
              </w:rPr>
              <w:t xml:space="preserve"> sang microchip.</w:t>
            </w:r>
          </w:p>
          <w:p w:rsidR="00FC6753" w:rsidRPr="00FC6753" w:rsidRDefault="00011349" w:rsidP="00011349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Nauna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sinabi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ng Greens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mapanganib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aso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lamang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ma-microchip.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rPr>
                <w:b/>
              </w:rPr>
              <w:t>Match?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mga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Greens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nagliligad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✗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lastRenderedPageBreak/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nagsugid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nga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mga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delikado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lamang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ADV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ADV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nga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ido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butangan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microchip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FW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  <w:tr w:rsidR="00096B45" w:rsidTr="00FC6753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A83818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96B45" w:rsidRDefault="00000000">
            <w:r>
              <w:t>✓</w:t>
            </w:r>
          </w:p>
        </w:tc>
      </w:tr>
    </w:tbl>
    <w:p w:rsidR="00096B45" w:rsidRDefault="00096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46855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pPr>
              <w:jc w:val="center"/>
              <w:rPr>
                <w:b/>
              </w:rPr>
            </w:pPr>
            <w:r>
              <w:rPr>
                <w:b/>
              </w:rPr>
              <w:t>BERT SSP</w:t>
            </w:r>
            <w:r w:rsidR="007D1DD4">
              <w:rPr>
                <w:b/>
              </w:rPr>
              <w:t xml:space="preserve"> #3</w:t>
            </w:r>
          </w:p>
        </w:tc>
      </w:tr>
      <w:tr w:rsidR="00A46855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Pr="00FC6753" w:rsidRDefault="0019377B" w:rsidP="003E4E14">
            <w:pPr>
              <w:jc w:val="center"/>
              <w:rPr>
                <w:bCs/>
                <w:lang w:val="en-PH"/>
              </w:rPr>
            </w:pPr>
            <w:r w:rsidRPr="0019377B">
              <w:rPr>
                <w:bCs/>
                <w:lang w:val="en-PH"/>
              </w:rPr>
              <w:t xml:space="preserve">Ang Sinn, SDLP </w:t>
            </w:r>
            <w:proofErr w:type="spellStart"/>
            <w:r w:rsidRPr="0019377B">
              <w:rPr>
                <w:bCs/>
                <w:lang w:val="en-PH"/>
              </w:rPr>
              <w:t>kag</w:t>
            </w:r>
            <w:proofErr w:type="spellEnd"/>
            <w:r w:rsidRPr="0019377B">
              <w:rPr>
                <w:bCs/>
                <w:lang w:val="en-PH"/>
              </w:rPr>
              <w:t xml:space="preserve"> Alliance Party </w:t>
            </w:r>
            <w:proofErr w:type="spellStart"/>
            <w:r w:rsidRPr="0019377B">
              <w:rPr>
                <w:bCs/>
                <w:lang w:val="en-PH"/>
              </w:rPr>
              <w:t>ginbasol</w:t>
            </w:r>
            <w:proofErr w:type="spellEnd"/>
            <w:r w:rsidRPr="0019377B">
              <w:rPr>
                <w:bCs/>
                <w:lang w:val="en-PH"/>
              </w:rPr>
              <w:t xml:space="preserve"> ang DUP </w:t>
            </w:r>
            <w:proofErr w:type="spellStart"/>
            <w:r w:rsidRPr="0019377B">
              <w:rPr>
                <w:bCs/>
                <w:lang w:val="en-PH"/>
              </w:rPr>
              <w:t>sa</w:t>
            </w:r>
            <w:proofErr w:type="spellEnd"/>
            <w:r w:rsidRPr="0019377B">
              <w:rPr>
                <w:bCs/>
                <w:lang w:val="en-PH"/>
              </w:rPr>
              <w:t xml:space="preserve"> </w:t>
            </w:r>
            <w:proofErr w:type="spellStart"/>
            <w:r w:rsidRPr="0019377B">
              <w:rPr>
                <w:bCs/>
                <w:lang w:val="en-PH"/>
              </w:rPr>
              <w:t>kapaltahan</w:t>
            </w:r>
            <w:proofErr w:type="spellEnd"/>
            <w:r w:rsidRPr="0019377B">
              <w:rPr>
                <w:bCs/>
                <w:lang w:val="en-PH"/>
              </w:rPr>
              <w:t>.</w:t>
            </w:r>
          </w:p>
          <w:p w:rsidR="00A46855" w:rsidRPr="00FC6753" w:rsidRDefault="00A46855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r w:rsidR="00DC7D2F" w:rsidRPr="00DC7D2F">
              <w:rPr>
                <w:bCs/>
                <w:i/>
                <w:iCs/>
              </w:rPr>
              <w:t xml:space="preserve">Sinisi ng Sinn, SDLP at Alliance Party ang DUP </w:t>
            </w:r>
            <w:proofErr w:type="spellStart"/>
            <w:r w:rsidR="00DC7D2F" w:rsidRPr="00DC7D2F">
              <w:rPr>
                <w:bCs/>
                <w:i/>
                <w:iCs/>
              </w:rPr>
              <w:t>sa</w:t>
            </w:r>
            <w:proofErr w:type="spellEnd"/>
            <w:r w:rsidR="00DC7D2F" w:rsidRPr="00DC7D2F">
              <w:rPr>
                <w:bCs/>
                <w:i/>
                <w:iCs/>
              </w:rPr>
              <w:t xml:space="preserve"> </w:t>
            </w:r>
            <w:proofErr w:type="spellStart"/>
            <w:r w:rsidR="00DC7D2F" w:rsidRPr="00DC7D2F">
              <w:rPr>
                <w:bCs/>
                <w:i/>
                <w:iCs/>
              </w:rPr>
              <w:t>kabiguan</w:t>
            </w:r>
            <w:proofErr w:type="spellEnd"/>
            <w:r w:rsidR="00DC7D2F" w:rsidRPr="00DC7D2F">
              <w:rPr>
                <w:bCs/>
                <w:i/>
                <w:iCs/>
              </w:rPr>
              <w:t>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3E4E14">
            <w:r>
              <w:rPr>
                <w:b/>
              </w:rPr>
              <w:t>Match?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Sinn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SDLP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proofErr w:type="spellStart"/>
            <w:r>
              <w:t>kag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Alliance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Party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proofErr w:type="spellStart"/>
            <w:r>
              <w:t>ginbasol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DUP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✗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proofErr w:type="spellStart"/>
            <w:r>
              <w:t>kapaltahan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  <w:tr w:rsidR="00A4685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83818" w:rsidP="00A46855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46855" w:rsidRDefault="00A46855" w:rsidP="00A46855">
            <w:r>
              <w:t>✓</w:t>
            </w:r>
          </w:p>
        </w:tc>
      </w:tr>
    </w:tbl>
    <w:p w:rsidR="00A46855" w:rsidRDefault="00A46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B22D4E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pPr>
              <w:jc w:val="center"/>
              <w:rPr>
                <w:b/>
              </w:rPr>
            </w:pPr>
            <w:r>
              <w:rPr>
                <w:b/>
              </w:rPr>
              <w:t>BERT SSP</w:t>
            </w:r>
            <w:r w:rsidR="007D1DD4">
              <w:rPr>
                <w:b/>
              </w:rPr>
              <w:t xml:space="preserve"> #4</w:t>
            </w:r>
          </w:p>
        </w:tc>
      </w:tr>
      <w:tr w:rsidR="00B22D4E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Pr="00FC6753" w:rsidRDefault="00B22D4E" w:rsidP="003E4E14">
            <w:pPr>
              <w:jc w:val="center"/>
              <w:rPr>
                <w:bCs/>
                <w:lang w:val="en-PH"/>
              </w:rPr>
            </w:pPr>
            <w:r>
              <w:rPr>
                <w:i/>
              </w:rPr>
              <w:t xml:space="preserve">Ang </w:t>
            </w:r>
            <w:proofErr w:type="spellStart"/>
            <w:r>
              <w:rPr>
                <w:i/>
              </w:rPr>
              <w:t>hukbo</w:t>
            </w:r>
            <w:proofErr w:type="spellEnd"/>
            <w:r>
              <w:rPr>
                <w:i/>
              </w:rPr>
              <w:t xml:space="preserve"> sang Israel </w:t>
            </w:r>
            <w:proofErr w:type="spellStart"/>
            <w:r>
              <w:rPr>
                <w:i/>
              </w:rPr>
              <w:t>ginatawag</w:t>
            </w:r>
            <w:proofErr w:type="spellEnd"/>
            <w:r>
              <w:rPr>
                <w:i/>
              </w:rPr>
              <w:t xml:space="preserve"> ang bag-o </w:t>
            </w:r>
            <w:proofErr w:type="spellStart"/>
            <w:r>
              <w:rPr>
                <w:i/>
              </w:rPr>
              <w:t>grupo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barko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"</w:t>
            </w:r>
            <w:proofErr w:type="spellStart"/>
            <w:r>
              <w:rPr>
                <w:i/>
              </w:rPr>
              <w:t>iloy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tanan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plotilya</w:t>
            </w:r>
            <w:proofErr w:type="spellEnd"/>
            <w:r>
              <w:rPr>
                <w:i/>
              </w:rPr>
              <w:t xml:space="preserve"> .</w:t>
            </w:r>
            <w:proofErr w:type="gramEnd"/>
            <w:r w:rsidR="00447F18">
              <w:rPr>
                <w:i/>
              </w:rPr>
              <w:t>”</w:t>
            </w:r>
          </w:p>
          <w:p w:rsidR="00B22D4E" w:rsidRPr="00B22D4E" w:rsidRDefault="00B22D4E" w:rsidP="00B22D4E">
            <w:pPr>
              <w:jc w:val="center"/>
              <w:rPr>
                <w:bCs/>
                <w:i/>
                <w:i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Tinawag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hukbo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Israel ang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bagong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grupo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barko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"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ina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lahat ng flotilla."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3E4E14">
            <w:r>
              <w:rPr>
                <w:b/>
              </w:rPr>
              <w:t>Match?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hukbo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lastRenderedPageBreak/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Israel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ginatawag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bag-o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grupo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barko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iloy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tanan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PRNN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proofErr w:type="spellStart"/>
            <w:r>
              <w:t>plotilya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✗</w:t>
            </w:r>
          </w:p>
        </w:tc>
      </w:tr>
      <w:tr w:rsidR="00B22D4E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22D4E" w:rsidRDefault="00B22D4E" w:rsidP="00B22D4E">
            <w:r>
              <w:t>✓</w:t>
            </w:r>
          </w:p>
        </w:tc>
      </w:tr>
    </w:tbl>
    <w:p w:rsidR="00CA019C" w:rsidRDefault="00CA019C"/>
    <w:p w:rsidR="00CA019C" w:rsidRDefault="00CA019C">
      <w:r>
        <w:br w:type="page"/>
      </w:r>
    </w:p>
    <w:p w:rsidR="00CA019C" w:rsidRDefault="00CA019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CA019C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BERT S</w:t>
            </w:r>
            <w:r>
              <w:rPr>
                <w:b/>
              </w:rPr>
              <w:t>O</w:t>
            </w:r>
            <w:r>
              <w:rPr>
                <w:b/>
              </w:rPr>
              <w:t>P #1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lang w:val="en-PH"/>
              </w:rPr>
              <w:t xml:space="preserve">Ang MV Genius, </w:t>
            </w:r>
            <w:proofErr w:type="spellStart"/>
            <w:r w:rsidRPr="00FC6753">
              <w:rPr>
                <w:bCs/>
                <w:lang w:val="en-PH"/>
              </w:rPr>
              <w:t>nga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nagaguwa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sa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lugar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Setyembre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pareho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adlaw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ang MV Faina.</w:t>
            </w:r>
          </w:p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 xml:space="preserve">(Ang MV Genius,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umalis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lugar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ay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nakunan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noong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Setyembre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parehong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araw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ng MV Faina.)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Match?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Genius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nagaguwa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lugar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Setyembre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pareho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adlaw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Faina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CA019C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CA019C" w:rsidRDefault="00CA019C" w:rsidP="00CA019C"/>
    <w:p w:rsidR="00CA019C" w:rsidRDefault="00CA019C" w:rsidP="00CA019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CA019C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jc w:val="center"/>
              <w:rPr>
                <w:b/>
              </w:rPr>
            </w:pPr>
            <w:r>
              <w:rPr>
                <w:b/>
              </w:rPr>
              <w:t>BERT S</w:t>
            </w:r>
            <w:r w:rsidR="008F3B4F">
              <w:rPr>
                <w:b/>
              </w:rPr>
              <w:t>O</w:t>
            </w:r>
            <w:r>
              <w:rPr>
                <w:b/>
              </w:rPr>
              <w:t>P #2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011349">
              <w:rPr>
                <w:bCs/>
                <w:lang w:val="en-PH"/>
              </w:rPr>
              <w:t xml:space="preserve">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Greens sang </w:t>
            </w:r>
            <w:proofErr w:type="spellStart"/>
            <w:r w:rsidRPr="00011349">
              <w:rPr>
                <w:bCs/>
                <w:lang w:val="en-PH"/>
              </w:rPr>
              <w:t>nagliligad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nagsugid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delikado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lamang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ido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butangan</w:t>
            </w:r>
            <w:proofErr w:type="spellEnd"/>
            <w:r w:rsidRPr="00011349">
              <w:rPr>
                <w:bCs/>
                <w:lang w:val="en-PH"/>
              </w:rPr>
              <w:t xml:space="preserve"> sang microchip.</w:t>
            </w:r>
          </w:p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Nauna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sinabi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ng Greens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mapanganib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aso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lamang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ma-microchip.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Match?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Greens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nagliligad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lastRenderedPageBreak/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nagsugid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delikado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lamang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ADV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ADV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ido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butangan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microchip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FW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CA019C" w:rsidRDefault="00CA019C" w:rsidP="00CA0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CA019C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jc w:val="center"/>
              <w:rPr>
                <w:b/>
              </w:rPr>
            </w:pPr>
            <w:r>
              <w:rPr>
                <w:b/>
              </w:rPr>
              <w:t>BERT S</w:t>
            </w:r>
            <w:r w:rsidR="008F3B4F">
              <w:rPr>
                <w:b/>
              </w:rPr>
              <w:t>O</w:t>
            </w:r>
            <w:r>
              <w:rPr>
                <w:b/>
              </w:rPr>
              <w:t>P #3</w:t>
            </w:r>
          </w:p>
        </w:tc>
      </w:tr>
      <w:tr w:rsidR="00CA019C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19377B">
              <w:rPr>
                <w:bCs/>
                <w:lang w:val="en-PH"/>
              </w:rPr>
              <w:t xml:space="preserve">Ang Sinn, SDLP </w:t>
            </w:r>
            <w:proofErr w:type="spellStart"/>
            <w:r w:rsidRPr="0019377B">
              <w:rPr>
                <w:bCs/>
                <w:lang w:val="en-PH"/>
              </w:rPr>
              <w:t>kag</w:t>
            </w:r>
            <w:proofErr w:type="spellEnd"/>
            <w:r w:rsidRPr="0019377B">
              <w:rPr>
                <w:bCs/>
                <w:lang w:val="en-PH"/>
              </w:rPr>
              <w:t xml:space="preserve"> Alliance Party </w:t>
            </w:r>
            <w:proofErr w:type="spellStart"/>
            <w:r w:rsidRPr="0019377B">
              <w:rPr>
                <w:bCs/>
                <w:lang w:val="en-PH"/>
              </w:rPr>
              <w:t>ginbasol</w:t>
            </w:r>
            <w:proofErr w:type="spellEnd"/>
            <w:r w:rsidRPr="0019377B">
              <w:rPr>
                <w:bCs/>
                <w:lang w:val="en-PH"/>
              </w:rPr>
              <w:t xml:space="preserve"> ang DUP </w:t>
            </w:r>
            <w:proofErr w:type="spellStart"/>
            <w:r w:rsidRPr="0019377B">
              <w:rPr>
                <w:bCs/>
                <w:lang w:val="en-PH"/>
              </w:rPr>
              <w:t>sa</w:t>
            </w:r>
            <w:proofErr w:type="spellEnd"/>
            <w:r w:rsidRPr="0019377B">
              <w:rPr>
                <w:bCs/>
                <w:lang w:val="en-PH"/>
              </w:rPr>
              <w:t xml:space="preserve"> </w:t>
            </w:r>
            <w:proofErr w:type="spellStart"/>
            <w:r w:rsidRPr="0019377B">
              <w:rPr>
                <w:bCs/>
                <w:lang w:val="en-PH"/>
              </w:rPr>
              <w:t>kapaltahan</w:t>
            </w:r>
            <w:proofErr w:type="spellEnd"/>
            <w:r w:rsidRPr="0019377B">
              <w:rPr>
                <w:bCs/>
                <w:lang w:val="en-PH"/>
              </w:rPr>
              <w:t>.</w:t>
            </w:r>
          </w:p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r w:rsidRPr="00DC7D2F">
              <w:rPr>
                <w:bCs/>
                <w:i/>
                <w:iCs/>
              </w:rPr>
              <w:t xml:space="preserve">Sinisi ng Sinn, SDLP at Alliance Party ang DUP </w:t>
            </w:r>
            <w:proofErr w:type="spellStart"/>
            <w:r w:rsidRPr="00DC7D2F">
              <w:rPr>
                <w:bCs/>
                <w:i/>
                <w:iCs/>
              </w:rPr>
              <w:t>sa</w:t>
            </w:r>
            <w:proofErr w:type="spellEnd"/>
            <w:r w:rsidRPr="00DC7D2F">
              <w:rPr>
                <w:bCs/>
                <w:i/>
                <w:iCs/>
              </w:rPr>
              <w:t xml:space="preserve"> </w:t>
            </w:r>
            <w:proofErr w:type="spellStart"/>
            <w:r w:rsidRPr="00DC7D2F">
              <w:rPr>
                <w:bCs/>
                <w:i/>
                <w:iCs/>
              </w:rPr>
              <w:t>kabiguan</w:t>
            </w:r>
            <w:proofErr w:type="spellEnd"/>
            <w:r w:rsidRPr="00DC7D2F">
              <w:rPr>
                <w:bCs/>
                <w:i/>
                <w:iCs/>
              </w:rPr>
              <w:t>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Match?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Sinn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SDLP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proofErr w:type="spellStart"/>
            <w:r>
              <w:t>kag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Alliance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Party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proofErr w:type="spellStart"/>
            <w:r>
              <w:t>ginbasol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DUP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proofErr w:type="spellStart"/>
            <w:r>
              <w:t>kapaltahan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✓</w:t>
            </w:r>
          </w:p>
        </w:tc>
      </w:tr>
      <w:tr w:rsidR="001C38C5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C38C5" w:rsidRDefault="001C38C5" w:rsidP="001C38C5">
            <w:r>
              <w:t>✗</w:t>
            </w:r>
          </w:p>
        </w:tc>
      </w:tr>
    </w:tbl>
    <w:p w:rsidR="00CA019C" w:rsidRDefault="00CA019C" w:rsidP="00CA0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CA019C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jc w:val="center"/>
              <w:rPr>
                <w:b/>
              </w:rPr>
            </w:pPr>
            <w:r>
              <w:rPr>
                <w:b/>
              </w:rPr>
              <w:t>BERT S</w:t>
            </w:r>
            <w:r w:rsidR="00D062F5">
              <w:rPr>
                <w:b/>
              </w:rPr>
              <w:t>O</w:t>
            </w:r>
            <w:r>
              <w:rPr>
                <w:b/>
              </w:rPr>
              <w:t>P #4</w:t>
            </w:r>
          </w:p>
        </w:tc>
      </w:tr>
      <w:tr w:rsidR="00CA019C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Pr="00FC6753" w:rsidRDefault="00CA019C" w:rsidP="003E4E14">
            <w:pPr>
              <w:jc w:val="center"/>
              <w:rPr>
                <w:bCs/>
                <w:lang w:val="en-PH"/>
              </w:rPr>
            </w:pPr>
            <w:r>
              <w:rPr>
                <w:i/>
              </w:rPr>
              <w:t xml:space="preserve">Ang </w:t>
            </w:r>
            <w:proofErr w:type="spellStart"/>
            <w:r>
              <w:rPr>
                <w:i/>
              </w:rPr>
              <w:t>hukbo</w:t>
            </w:r>
            <w:proofErr w:type="spellEnd"/>
            <w:r>
              <w:rPr>
                <w:i/>
              </w:rPr>
              <w:t xml:space="preserve"> sang Israel </w:t>
            </w:r>
            <w:proofErr w:type="spellStart"/>
            <w:r>
              <w:rPr>
                <w:i/>
              </w:rPr>
              <w:t>ginatawag</w:t>
            </w:r>
            <w:proofErr w:type="spellEnd"/>
            <w:r>
              <w:rPr>
                <w:i/>
              </w:rPr>
              <w:t xml:space="preserve"> ang bag-o </w:t>
            </w:r>
            <w:proofErr w:type="spellStart"/>
            <w:r>
              <w:rPr>
                <w:i/>
              </w:rPr>
              <w:t>grupo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barko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"</w:t>
            </w:r>
            <w:proofErr w:type="spellStart"/>
            <w:r>
              <w:rPr>
                <w:i/>
              </w:rPr>
              <w:t>iloy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tanan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plotilya</w:t>
            </w:r>
            <w:proofErr w:type="spellEnd"/>
            <w:r>
              <w:rPr>
                <w:i/>
              </w:rPr>
              <w:t xml:space="preserve"> .</w:t>
            </w:r>
            <w:proofErr w:type="gramEnd"/>
            <w:r>
              <w:rPr>
                <w:i/>
              </w:rPr>
              <w:t>”</w:t>
            </w:r>
          </w:p>
          <w:p w:rsidR="00CA019C" w:rsidRPr="00B22D4E" w:rsidRDefault="00CA019C" w:rsidP="003E4E14">
            <w:pPr>
              <w:jc w:val="center"/>
              <w:rPr>
                <w:bCs/>
                <w:i/>
                <w:i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Tinawag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hukbo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Israel ang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bagong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grupo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barko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"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ina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lahat ng flotilla."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b/>
              </w:rPr>
              <w:t>Match?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hukbo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lastRenderedPageBreak/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Israel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ginatawag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bag-o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grupo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barko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iloy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tanan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PRNN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proofErr w:type="spellStart"/>
            <w:r>
              <w:t>plotilya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CA019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019C" w:rsidRDefault="00CA019C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AC45CB" w:rsidRDefault="00AC45CB"/>
    <w:p w:rsidR="00AC45CB" w:rsidRDefault="00AC45CB">
      <w:r>
        <w:br w:type="page"/>
      </w:r>
    </w:p>
    <w:p w:rsidR="00AC45CB" w:rsidRDefault="00AC45C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BERT SSP</w:t>
            </w:r>
            <w:r>
              <w:rPr>
                <w:b/>
              </w:rPr>
              <w:t xml:space="preserve"> DA</w:t>
            </w:r>
            <w:r>
              <w:rPr>
                <w:b/>
              </w:rPr>
              <w:t xml:space="preserve"> #1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lang w:val="en-PH"/>
              </w:rPr>
              <w:t xml:space="preserve">Ang MV Genius, </w:t>
            </w:r>
            <w:proofErr w:type="spellStart"/>
            <w:r w:rsidRPr="00FC6753">
              <w:rPr>
                <w:bCs/>
                <w:lang w:val="en-PH"/>
              </w:rPr>
              <w:t>nga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nagaguwa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sa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lugar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Setyembre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pareho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adlaw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ang MV Faina.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 xml:space="preserve">(Ang MV Genius,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umalis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lugar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ay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nakunan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noong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Setyembre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parehong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araw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ng MV Faina.)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Genius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nagaguwa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lugar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Setyembre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pareho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adlaw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Faina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</w:tbl>
    <w:p w:rsidR="00AC45CB" w:rsidRDefault="00AC45CB" w:rsidP="00AC45CB"/>
    <w:p w:rsidR="00AC45CB" w:rsidRDefault="00AC45CB" w:rsidP="00AC45C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 xml:space="preserve">BERT SSP </w:t>
            </w:r>
            <w:r w:rsidR="0025554B">
              <w:rPr>
                <w:b/>
              </w:rPr>
              <w:t xml:space="preserve">DA </w:t>
            </w:r>
            <w:r>
              <w:rPr>
                <w:b/>
              </w:rPr>
              <w:t>#2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011349">
              <w:rPr>
                <w:bCs/>
                <w:lang w:val="en-PH"/>
              </w:rPr>
              <w:t xml:space="preserve">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Greens sang </w:t>
            </w:r>
            <w:proofErr w:type="spellStart"/>
            <w:r w:rsidRPr="00011349">
              <w:rPr>
                <w:bCs/>
                <w:lang w:val="en-PH"/>
              </w:rPr>
              <w:t>nagliligad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nagsugid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delikado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lamang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ido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butangan</w:t>
            </w:r>
            <w:proofErr w:type="spellEnd"/>
            <w:r w:rsidRPr="00011349">
              <w:rPr>
                <w:bCs/>
                <w:lang w:val="en-PH"/>
              </w:rPr>
              <w:t xml:space="preserve"> sang microchip.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Nauna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sinabi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ng Greens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mapanganib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aso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lamang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ma-microchip.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Greens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nagliligad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✗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lastRenderedPageBreak/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nagsugid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delikado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lamang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ADV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ADV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ido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butangan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microchip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FW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✓</w:t>
            </w:r>
          </w:p>
        </w:tc>
      </w:tr>
    </w:tbl>
    <w:p w:rsidR="00AC45CB" w:rsidRDefault="00AC45CB" w:rsidP="00AC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>BERT SSP</w:t>
            </w:r>
            <w:r w:rsidR="0025554B">
              <w:rPr>
                <w:b/>
              </w:rPr>
              <w:t xml:space="preserve"> DA</w:t>
            </w:r>
            <w:r>
              <w:rPr>
                <w:b/>
              </w:rPr>
              <w:t xml:space="preserve"> #3</w:t>
            </w:r>
          </w:p>
        </w:tc>
      </w:tr>
      <w:tr w:rsidR="00AC45CB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19377B">
              <w:rPr>
                <w:bCs/>
                <w:lang w:val="en-PH"/>
              </w:rPr>
              <w:t xml:space="preserve">Ang Sinn, SDLP </w:t>
            </w:r>
            <w:proofErr w:type="spellStart"/>
            <w:r w:rsidRPr="0019377B">
              <w:rPr>
                <w:bCs/>
                <w:lang w:val="en-PH"/>
              </w:rPr>
              <w:t>kag</w:t>
            </w:r>
            <w:proofErr w:type="spellEnd"/>
            <w:r w:rsidRPr="0019377B">
              <w:rPr>
                <w:bCs/>
                <w:lang w:val="en-PH"/>
              </w:rPr>
              <w:t xml:space="preserve"> Alliance Party </w:t>
            </w:r>
            <w:proofErr w:type="spellStart"/>
            <w:r w:rsidRPr="0019377B">
              <w:rPr>
                <w:bCs/>
                <w:lang w:val="en-PH"/>
              </w:rPr>
              <w:t>ginbasol</w:t>
            </w:r>
            <w:proofErr w:type="spellEnd"/>
            <w:r w:rsidRPr="0019377B">
              <w:rPr>
                <w:bCs/>
                <w:lang w:val="en-PH"/>
              </w:rPr>
              <w:t xml:space="preserve"> ang DUP </w:t>
            </w:r>
            <w:proofErr w:type="spellStart"/>
            <w:r w:rsidRPr="0019377B">
              <w:rPr>
                <w:bCs/>
                <w:lang w:val="en-PH"/>
              </w:rPr>
              <w:t>sa</w:t>
            </w:r>
            <w:proofErr w:type="spellEnd"/>
            <w:r w:rsidRPr="0019377B">
              <w:rPr>
                <w:bCs/>
                <w:lang w:val="en-PH"/>
              </w:rPr>
              <w:t xml:space="preserve"> </w:t>
            </w:r>
            <w:proofErr w:type="spellStart"/>
            <w:r w:rsidRPr="0019377B">
              <w:rPr>
                <w:bCs/>
                <w:lang w:val="en-PH"/>
              </w:rPr>
              <w:t>kapaltahan</w:t>
            </w:r>
            <w:proofErr w:type="spellEnd"/>
            <w:r w:rsidRPr="0019377B">
              <w:rPr>
                <w:bCs/>
                <w:lang w:val="en-PH"/>
              </w:rPr>
              <w:t>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r w:rsidRPr="00DC7D2F">
              <w:rPr>
                <w:bCs/>
                <w:i/>
                <w:iCs/>
              </w:rPr>
              <w:t xml:space="preserve">Sinisi ng Sinn, SDLP at Alliance Party ang DUP </w:t>
            </w:r>
            <w:proofErr w:type="spellStart"/>
            <w:r w:rsidRPr="00DC7D2F">
              <w:rPr>
                <w:bCs/>
                <w:i/>
                <w:iCs/>
              </w:rPr>
              <w:t>sa</w:t>
            </w:r>
            <w:proofErr w:type="spellEnd"/>
            <w:r w:rsidRPr="00DC7D2F">
              <w:rPr>
                <w:bCs/>
                <w:i/>
                <w:iCs/>
              </w:rPr>
              <w:t xml:space="preserve"> </w:t>
            </w:r>
            <w:proofErr w:type="spellStart"/>
            <w:r w:rsidRPr="00DC7D2F">
              <w:rPr>
                <w:bCs/>
                <w:i/>
                <w:iCs/>
              </w:rPr>
              <w:t>kabiguan</w:t>
            </w:r>
            <w:proofErr w:type="spellEnd"/>
            <w:r w:rsidRPr="00DC7D2F">
              <w:rPr>
                <w:bCs/>
                <w:i/>
                <w:iCs/>
              </w:rPr>
              <w:t>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✓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Sinn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SDLP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✓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proofErr w:type="spellStart"/>
            <w:r>
              <w:t>kag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Alliance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✓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Party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proofErr w:type="spellStart"/>
            <w:r>
              <w:t>ginbasol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DUP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proofErr w:type="spellStart"/>
            <w:r>
              <w:t>kapaltahan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  <w:tr w:rsidR="00B7330C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330C" w:rsidRDefault="00B7330C" w:rsidP="00B7330C">
            <w:r>
              <w:t>✗</w:t>
            </w:r>
          </w:p>
        </w:tc>
      </w:tr>
    </w:tbl>
    <w:p w:rsidR="00AC45CB" w:rsidRDefault="00AC45CB" w:rsidP="00AC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>BERT SSP</w:t>
            </w:r>
            <w:r w:rsidR="0025554B">
              <w:rPr>
                <w:b/>
              </w:rPr>
              <w:t xml:space="preserve"> DA</w:t>
            </w:r>
            <w:r>
              <w:rPr>
                <w:b/>
              </w:rPr>
              <w:t xml:space="preserve"> #4</w:t>
            </w:r>
          </w:p>
        </w:tc>
      </w:tr>
      <w:tr w:rsidR="00AC45CB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>
              <w:rPr>
                <w:i/>
              </w:rPr>
              <w:t xml:space="preserve">Ang </w:t>
            </w:r>
            <w:proofErr w:type="spellStart"/>
            <w:r>
              <w:rPr>
                <w:i/>
              </w:rPr>
              <w:t>hukbo</w:t>
            </w:r>
            <w:proofErr w:type="spellEnd"/>
            <w:r>
              <w:rPr>
                <w:i/>
              </w:rPr>
              <w:t xml:space="preserve"> sang Israel </w:t>
            </w:r>
            <w:proofErr w:type="spellStart"/>
            <w:r>
              <w:rPr>
                <w:i/>
              </w:rPr>
              <w:t>ginatawag</w:t>
            </w:r>
            <w:proofErr w:type="spellEnd"/>
            <w:r>
              <w:rPr>
                <w:i/>
              </w:rPr>
              <w:t xml:space="preserve"> ang bag-o </w:t>
            </w:r>
            <w:proofErr w:type="spellStart"/>
            <w:r>
              <w:rPr>
                <w:i/>
              </w:rPr>
              <w:t>grupo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barko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"</w:t>
            </w:r>
            <w:proofErr w:type="spellStart"/>
            <w:r>
              <w:rPr>
                <w:i/>
              </w:rPr>
              <w:t>iloy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tanan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plotilya</w:t>
            </w:r>
            <w:proofErr w:type="spellEnd"/>
            <w:r>
              <w:rPr>
                <w:i/>
              </w:rPr>
              <w:t xml:space="preserve"> .</w:t>
            </w:r>
            <w:proofErr w:type="gramEnd"/>
            <w:r>
              <w:rPr>
                <w:i/>
              </w:rPr>
              <w:t>”</w:t>
            </w:r>
          </w:p>
          <w:p w:rsidR="00AC45CB" w:rsidRPr="00B22D4E" w:rsidRDefault="00AC45CB" w:rsidP="003E4E14">
            <w:pPr>
              <w:jc w:val="center"/>
              <w:rPr>
                <w:bCs/>
                <w:i/>
                <w:i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Tinawag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hukbo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Israel ang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bagong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grupo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barko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"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ina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lahat ng flotilla."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hukbo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lastRenderedPageBreak/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Israel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ginatawag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bag-o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grupo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barko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iloy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tanan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PRNN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proofErr w:type="spellStart"/>
            <w:r>
              <w:t>plotilya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✗</w:t>
            </w:r>
          </w:p>
        </w:tc>
      </w:tr>
      <w:tr w:rsidR="000F2180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F2180" w:rsidRDefault="000F2180" w:rsidP="000F2180">
            <w:r>
              <w:t>✓</w:t>
            </w:r>
          </w:p>
        </w:tc>
      </w:tr>
    </w:tbl>
    <w:p w:rsidR="00AC45CB" w:rsidRDefault="00AC45CB" w:rsidP="00AC45CB"/>
    <w:p w:rsidR="00AC45CB" w:rsidRDefault="00AC45CB" w:rsidP="00AC45CB">
      <w:r>
        <w:br w:type="page"/>
      </w:r>
    </w:p>
    <w:p w:rsidR="00AC45CB" w:rsidRDefault="00AC45CB" w:rsidP="00AC45C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BERT SOP </w:t>
            </w:r>
            <w:r w:rsidR="007B4344">
              <w:rPr>
                <w:b/>
              </w:rPr>
              <w:t xml:space="preserve">DA </w:t>
            </w:r>
            <w:r>
              <w:rPr>
                <w:b/>
              </w:rPr>
              <w:t>#1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lang w:val="en-PH"/>
              </w:rPr>
              <w:t xml:space="preserve">Ang MV Genius, </w:t>
            </w:r>
            <w:proofErr w:type="spellStart"/>
            <w:r w:rsidRPr="00FC6753">
              <w:rPr>
                <w:bCs/>
                <w:lang w:val="en-PH"/>
              </w:rPr>
              <w:t>nga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nagaguwa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sa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lugar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Setyembre</w:t>
            </w:r>
            <w:proofErr w:type="spellEnd"/>
            <w:r w:rsidRPr="00FC6753">
              <w:rPr>
                <w:b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lang w:val="en-PH"/>
              </w:rPr>
              <w:t>pareho</w:t>
            </w:r>
            <w:proofErr w:type="spellEnd"/>
            <w:r w:rsidRPr="00FC6753">
              <w:rPr>
                <w:b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lang w:val="en-PH"/>
              </w:rPr>
              <w:t>adlaw</w:t>
            </w:r>
            <w:proofErr w:type="spellEnd"/>
            <w:r w:rsidRPr="00FC6753">
              <w:rPr>
                <w:bCs/>
                <w:lang w:val="en-PH"/>
              </w:rPr>
              <w:t xml:space="preserve"> sang </w:t>
            </w:r>
            <w:proofErr w:type="spellStart"/>
            <w:r w:rsidRPr="00FC6753">
              <w:rPr>
                <w:bCs/>
                <w:lang w:val="en-PH"/>
              </w:rPr>
              <w:t>nadakpan</w:t>
            </w:r>
            <w:proofErr w:type="spellEnd"/>
            <w:r w:rsidRPr="00FC6753">
              <w:rPr>
                <w:bCs/>
                <w:lang w:val="en-PH"/>
              </w:rPr>
              <w:t xml:space="preserve"> ang MV Faina.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 xml:space="preserve">(Ang MV Genius,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umalis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lugar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ay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nakunan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noong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Setyembre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,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sa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parehong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FC6753">
              <w:rPr>
                <w:bCs/>
                <w:i/>
                <w:iCs/>
                <w:lang w:val="en-PH"/>
              </w:rPr>
              <w:t>araw</w:t>
            </w:r>
            <w:proofErr w:type="spellEnd"/>
            <w:r w:rsidRPr="00FC6753">
              <w:rPr>
                <w:bCs/>
                <w:i/>
                <w:iCs/>
                <w:lang w:val="en-PH"/>
              </w:rPr>
              <w:t xml:space="preserve"> ng MV Faina.)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Genius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nagaguwa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lugar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Setyembre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pareho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adlaw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nadakpan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MV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Faina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AC45CB" w:rsidRDefault="00AC45CB" w:rsidP="00AC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>BERT SOP</w:t>
            </w:r>
            <w:r w:rsidR="00931E73">
              <w:rPr>
                <w:b/>
              </w:rPr>
              <w:t xml:space="preserve"> DA</w:t>
            </w:r>
            <w:r>
              <w:rPr>
                <w:b/>
              </w:rPr>
              <w:t xml:space="preserve"> #2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011349">
              <w:rPr>
                <w:bCs/>
                <w:lang w:val="en-PH"/>
              </w:rPr>
              <w:t xml:space="preserve">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Greens sang </w:t>
            </w:r>
            <w:proofErr w:type="spellStart"/>
            <w:r w:rsidRPr="00011349">
              <w:rPr>
                <w:bCs/>
                <w:lang w:val="en-PH"/>
              </w:rPr>
              <w:t>nagliligad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nagsugid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lang w:val="en-PH"/>
              </w:rPr>
              <w:t>mga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delikado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lamang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nga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ido</w:t>
            </w:r>
            <w:proofErr w:type="spellEnd"/>
            <w:r w:rsidRPr="00011349">
              <w:rPr>
                <w:b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lang w:val="en-PH"/>
              </w:rPr>
              <w:t>butangan</w:t>
            </w:r>
            <w:proofErr w:type="spellEnd"/>
            <w:r w:rsidRPr="00011349">
              <w:rPr>
                <w:bCs/>
                <w:lang w:val="en-PH"/>
              </w:rPr>
              <w:t xml:space="preserve"> sang microchip.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Nauna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sinabi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ng Greens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mapanganib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aso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011349">
              <w:rPr>
                <w:bCs/>
                <w:i/>
                <w:iCs/>
                <w:lang w:val="en-PH"/>
              </w:rPr>
              <w:t>lamang</w:t>
            </w:r>
            <w:proofErr w:type="spellEnd"/>
            <w:r w:rsidRPr="00011349">
              <w:rPr>
                <w:bCs/>
                <w:i/>
                <w:iCs/>
                <w:lang w:val="en-PH"/>
              </w:rPr>
              <w:t xml:space="preserve"> ang ma-microchip.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Greens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nagliligad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✗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nagsugid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lastRenderedPageBreak/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delikado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lamang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ADV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ADV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ido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roofErr w:type="spellStart"/>
            <w:r>
              <w:t>butangan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microchip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FW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FW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AC45CB" w:rsidRDefault="00AC45CB" w:rsidP="00AC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 xml:space="preserve">BERT SOP </w:t>
            </w:r>
            <w:r w:rsidR="0058602D">
              <w:rPr>
                <w:b/>
              </w:rPr>
              <w:t xml:space="preserve">DA </w:t>
            </w:r>
            <w:r>
              <w:rPr>
                <w:b/>
              </w:rPr>
              <w:t>#3</w:t>
            </w:r>
          </w:p>
        </w:tc>
      </w:tr>
      <w:tr w:rsidR="00AC45CB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19377B">
              <w:rPr>
                <w:bCs/>
                <w:lang w:val="en-PH"/>
              </w:rPr>
              <w:t xml:space="preserve">Ang Sinn, SDLP </w:t>
            </w:r>
            <w:proofErr w:type="spellStart"/>
            <w:r w:rsidRPr="0019377B">
              <w:rPr>
                <w:bCs/>
                <w:lang w:val="en-PH"/>
              </w:rPr>
              <w:t>kag</w:t>
            </w:r>
            <w:proofErr w:type="spellEnd"/>
            <w:r w:rsidRPr="0019377B">
              <w:rPr>
                <w:bCs/>
                <w:lang w:val="en-PH"/>
              </w:rPr>
              <w:t xml:space="preserve"> Alliance Party </w:t>
            </w:r>
            <w:proofErr w:type="spellStart"/>
            <w:r w:rsidRPr="0019377B">
              <w:rPr>
                <w:bCs/>
                <w:lang w:val="en-PH"/>
              </w:rPr>
              <w:t>ginbasol</w:t>
            </w:r>
            <w:proofErr w:type="spellEnd"/>
            <w:r w:rsidRPr="0019377B">
              <w:rPr>
                <w:bCs/>
                <w:lang w:val="en-PH"/>
              </w:rPr>
              <w:t xml:space="preserve"> ang DUP </w:t>
            </w:r>
            <w:proofErr w:type="spellStart"/>
            <w:r w:rsidRPr="0019377B">
              <w:rPr>
                <w:bCs/>
                <w:lang w:val="en-PH"/>
              </w:rPr>
              <w:t>sa</w:t>
            </w:r>
            <w:proofErr w:type="spellEnd"/>
            <w:r w:rsidRPr="0019377B">
              <w:rPr>
                <w:bCs/>
                <w:lang w:val="en-PH"/>
              </w:rPr>
              <w:t xml:space="preserve"> </w:t>
            </w:r>
            <w:proofErr w:type="spellStart"/>
            <w:r w:rsidRPr="0019377B">
              <w:rPr>
                <w:bCs/>
                <w:lang w:val="en-PH"/>
              </w:rPr>
              <w:t>kapaltahan</w:t>
            </w:r>
            <w:proofErr w:type="spellEnd"/>
            <w:r w:rsidRPr="0019377B">
              <w:rPr>
                <w:bCs/>
                <w:lang w:val="en-PH"/>
              </w:rPr>
              <w:t>.</w:t>
            </w:r>
          </w:p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r w:rsidRPr="00DC7D2F">
              <w:rPr>
                <w:bCs/>
                <w:i/>
                <w:iCs/>
              </w:rPr>
              <w:t xml:space="preserve">Sinisi ng Sinn, SDLP at Alliance Party ang DUP </w:t>
            </w:r>
            <w:proofErr w:type="spellStart"/>
            <w:r w:rsidRPr="00DC7D2F">
              <w:rPr>
                <w:bCs/>
                <w:i/>
                <w:iCs/>
              </w:rPr>
              <w:t>sa</w:t>
            </w:r>
            <w:proofErr w:type="spellEnd"/>
            <w:r w:rsidRPr="00DC7D2F">
              <w:rPr>
                <w:bCs/>
                <w:i/>
                <w:iCs/>
              </w:rPr>
              <w:t xml:space="preserve"> </w:t>
            </w:r>
            <w:proofErr w:type="spellStart"/>
            <w:r w:rsidRPr="00DC7D2F">
              <w:rPr>
                <w:bCs/>
                <w:i/>
                <w:iCs/>
              </w:rPr>
              <w:t>kabiguan</w:t>
            </w:r>
            <w:proofErr w:type="spellEnd"/>
            <w:r w:rsidRPr="00DC7D2F">
              <w:rPr>
                <w:bCs/>
                <w:i/>
                <w:iCs/>
              </w:rPr>
              <w:t>.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Sinn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,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SDLP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proofErr w:type="spellStart"/>
            <w:r>
              <w:t>kag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Alliance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Party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proofErr w:type="spellStart"/>
            <w:r>
              <w:t>ginbasol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DUP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proofErr w:type="spellStart"/>
            <w:r>
              <w:t>sa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proofErr w:type="spellStart"/>
            <w:r>
              <w:t>kapaltahan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  <w:tr w:rsidR="009A039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0393" w:rsidRDefault="009A0393" w:rsidP="009A0393">
            <w:r>
              <w:t>✓</w:t>
            </w:r>
          </w:p>
        </w:tc>
      </w:tr>
    </w:tbl>
    <w:p w:rsidR="00AC45CB" w:rsidRDefault="00AC45CB" w:rsidP="00AC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828"/>
        <w:gridCol w:w="1735"/>
        <w:gridCol w:w="1840"/>
        <w:gridCol w:w="1751"/>
      </w:tblGrid>
      <w:tr w:rsidR="00AC45CB" w:rsidTr="003E4E14">
        <w:tc>
          <w:tcPr>
            <w:tcW w:w="885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jc w:val="center"/>
              <w:rPr>
                <w:b/>
              </w:rPr>
            </w:pPr>
            <w:r>
              <w:rPr>
                <w:b/>
              </w:rPr>
              <w:t>BERT SOP</w:t>
            </w:r>
            <w:r w:rsidR="00331F90">
              <w:rPr>
                <w:b/>
              </w:rPr>
              <w:t xml:space="preserve"> DA</w:t>
            </w:r>
            <w:r>
              <w:rPr>
                <w:b/>
              </w:rPr>
              <w:t xml:space="preserve"> #4</w:t>
            </w:r>
          </w:p>
        </w:tc>
      </w:tr>
      <w:tr w:rsidR="00AC45CB" w:rsidRPr="00FC6753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pPr>
              <w:rPr>
                <w:b/>
              </w:rPr>
            </w:pPr>
            <w:r w:rsidRPr="00FC6753">
              <w:rPr>
                <w:b/>
                <w:bCs/>
              </w:rPr>
              <w:t>Inputted text</w:t>
            </w:r>
          </w:p>
        </w:tc>
        <w:tc>
          <w:tcPr>
            <w:tcW w:w="715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Pr="00FC6753" w:rsidRDefault="00AC45CB" w:rsidP="003E4E14">
            <w:pPr>
              <w:jc w:val="center"/>
              <w:rPr>
                <w:bCs/>
                <w:lang w:val="en-PH"/>
              </w:rPr>
            </w:pPr>
            <w:r>
              <w:rPr>
                <w:i/>
              </w:rPr>
              <w:t xml:space="preserve">Ang </w:t>
            </w:r>
            <w:proofErr w:type="spellStart"/>
            <w:r>
              <w:rPr>
                <w:i/>
              </w:rPr>
              <w:t>hukbo</w:t>
            </w:r>
            <w:proofErr w:type="spellEnd"/>
            <w:r>
              <w:rPr>
                <w:i/>
              </w:rPr>
              <w:t xml:space="preserve"> sang Israel </w:t>
            </w:r>
            <w:proofErr w:type="spellStart"/>
            <w:r>
              <w:rPr>
                <w:i/>
              </w:rPr>
              <w:t>ginatawag</w:t>
            </w:r>
            <w:proofErr w:type="spellEnd"/>
            <w:r>
              <w:rPr>
                <w:i/>
              </w:rPr>
              <w:t xml:space="preserve"> ang bag-o </w:t>
            </w:r>
            <w:proofErr w:type="spellStart"/>
            <w:r>
              <w:rPr>
                <w:i/>
              </w:rPr>
              <w:t>grupo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barko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"</w:t>
            </w:r>
            <w:proofErr w:type="spellStart"/>
            <w:r>
              <w:rPr>
                <w:i/>
              </w:rPr>
              <w:t>iloy</w:t>
            </w:r>
            <w:proofErr w:type="spellEnd"/>
            <w:r>
              <w:rPr>
                <w:i/>
              </w:rPr>
              <w:t xml:space="preserve"> sang </w:t>
            </w:r>
            <w:proofErr w:type="spellStart"/>
            <w:r>
              <w:rPr>
                <w:i/>
              </w:rPr>
              <w:t>tanan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plotilya</w:t>
            </w:r>
            <w:proofErr w:type="spellEnd"/>
            <w:r>
              <w:rPr>
                <w:i/>
              </w:rPr>
              <w:t xml:space="preserve"> .</w:t>
            </w:r>
            <w:proofErr w:type="gramEnd"/>
            <w:r>
              <w:rPr>
                <w:i/>
              </w:rPr>
              <w:t>”</w:t>
            </w:r>
          </w:p>
          <w:p w:rsidR="00AC45CB" w:rsidRPr="00B22D4E" w:rsidRDefault="00AC45CB" w:rsidP="003E4E14">
            <w:pPr>
              <w:jc w:val="center"/>
              <w:rPr>
                <w:bCs/>
                <w:i/>
                <w:iCs/>
                <w:lang w:val="en-PH"/>
              </w:rPr>
            </w:pPr>
            <w:r w:rsidRPr="00FC6753">
              <w:rPr>
                <w:bCs/>
                <w:i/>
                <w:iCs/>
                <w:lang w:val="en-PH"/>
              </w:rPr>
              <w:t>(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Tinawag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hukbo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Israel ang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bagong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grupo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mga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barko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"</w:t>
            </w:r>
            <w:proofErr w:type="spellStart"/>
            <w:r w:rsidRPr="00B22D4E">
              <w:rPr>
                <w:bCs/>
                <w:i/>
                <w:iCs/>
                <w:lang w:val="en-PH"/>
              </w:rPr>
              <w:t>ina</w:t>
            </w:r>
            <w:proofErr w:type="spellEnd"/>
            <w:r w:rsidRPr="00B22D4E">
              <w:rPr>
                <w:bCs/>
                <w:i/>
                <w:iCs/>
                <w:lang w:val="en-PH"/>
              </w:rPr>
              <w:t xml:space="preserve"> ng lahat ng flotilla."</w:t>
            </w:r>
            <w:r w:rsidRPr="00FC6753">
              <w:rPr>
                <w:bCs/>
                <w:i/>
                <w:iCs/>
                <w:lang w:val="en-PH"/>
              </w:rPr>
              <w:t>)</w:t>
            </w:r>
          </w:p>
        </w:tc>
      </w:tr>
      <w:tr w:rsidR="00AC45CB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 Id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Word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True Label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Predicted Label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45CB" w:rsidRDefault="00AC45CB" w:rsidP="003E4E14">
            <w:r>
              <w:rPr>
                <w:b/>
              </w:rPr>
              <w:t>Match?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hukbo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Israel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ginatawag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VB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VB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lastRenderedPageBreak/>
              <w:t>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bag-o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ADJ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grupo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NUM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barko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12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13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14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iloy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15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sang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PUNCT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16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tanan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ADJ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17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nga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✓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18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mga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PRNN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19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proofErr w:type="spellStart"/>
            <w:r>
              <w:t>plotilya</w:t>
            </w:r>
            <w:proofErr w:type="spellEnd"/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CONJ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20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.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DET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  <w:tr w:rsidR="00724C59" w:rsidTr="003E4E14"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21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"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PUNCT</w:t>
            </w:r>
          </w:p>
        </w:tc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NN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24C59" w:rsidRDefault="00724C59" w:rsidP="00724C59">
            <w:r>
              <w:t>✗</w:t>
            </w:r>
          </w:p>
        </w:tc>
      </w:tr>
    </w:tbl>
    <w:p w:rsidR="00B22D4E" w:rsidRDefault="00B22D4E"/>
    <w:sectPr w:rsidR="00B22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587511">
    <w:abstractNumId w:val="8"/>
  </w:num>
  <w:num w:numId="2" w16cid:durableId="1185900335">
    <w:abstractNumId w:val="6"/>
  </w:num>
  <w:num w:numId="3" w16cid:durableId="821433889">
    <w:abstractNumId w:val="5"/>
  </w:num>
  <w:num w:numId="4" w16cid:durableId="728070736">
    <w:abstractNumId w:val="4"/>
  </w:num>
  <w:num w:numId="5" w16cid:durableId="1779837896">
    <w:abstractNumId w:val="7"/>
  </w:num>
  <w:num w:numId="6" w16cid:durableId="471365373">
    <w:abstractNumId w:val="3"/>
  </w:num>
  <w:num w:numId="7" w16cid:durableId="560561428">
    <w:abstractNumId w:val="2"/>
  </w:num>
  <w:num w:numId="8" w16cid:durableId="735006826">
    <w:abstractNumId w:val="1"/>
  </w:num>
  <w:num w:numId="9" w16cid:durableId="8504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349"/>
    <w:rsid w:val="00034616"/>
    <w:rsid w:val="0006063C"/>
    <w:rsid w:val="00096B45"/>
    <w:rsid w:val="000F2180"/>
    <w:rsid w:val="0015074B"/>
    <w:rsid w:val="0019377B"/>
    <w:rsid w:val="001C38C5"/>
    <w:rsid w:val="00247367"/>
    <w:rsid w:val="0025554B"/>
    <w:rsid w:val="0029639D"/>
    <w:rsid w:val="0030448A"/>
    <w:rsid w:val="00326F90"/>
    <w:rsid w:val="00331F90"/>
    <w:rsid w:val="00447F18"/>
    <w:rsid w:val="0058602D"/>
    <w:rsid w:val="00724C59"/>
    <w:rsid w:val="007B4344"/>
    <w:rsid w:val="007D0CCB"/>
    <w:rsid w:val="007D1DD4"/>
    <w:rsid w:val="007D6BEF"/>
    <w:rsid w:val="00877A01"/>
    <w:rsid w:val="008F3B4F"/>
    <w:rsid w:val="00931E73"/>
    <w:rsid w:val="009A0393"/>
    <w:rsid w:val="00A46855"/>
    <w:rsid w:val="00A83818"/>
    <w:rsid w:val="00AA1D8D"/>
    <w:rsid w:val="00AC45CB"/>
    <w:rsid w:val="00B22D4E"/>
    <w:rsid w:val="00B47730"/>
    <w:rsid w:val="00B7330C"/>
    <w:rsid w:val="00CA019C"/>
    <w:rsid w:val="00CB0664"/>
    <w:rsid w:val="00CF583B"/>
    <w:rsid w:val="00D062F5"/>
    <w:rsid w:val="00D54D50"/>
    <w:rsid w:val="00DC7D2F"/>
    <w:rsid w:val="00F360A8"/>
    <w:rsid w:val="00F55B9D"/>
    <w:rsid w:val="00FC67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B3CB5"/>
  <w14:defaultImageDpi w14:val="300"/>
  <w15:docId w15:val="{91C66B15-DE9D-4E78-B0AE-BFBE4236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5C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D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D4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nicolas oandasan</cp:lastModifiedBy>
  <cp:revision>30</cp:revision>
  <dcterms:created xsi:type="dcterms:W3CDTF">2013-12-23T23:15:00Z</dcterms:created>
  <dcterms:modified xsi:type="dcterms:W3CDTF">2024-12-13T06:01:00Z</dcterms:modified>
  <cp:category/>
</cp:coreProperties>
</file>